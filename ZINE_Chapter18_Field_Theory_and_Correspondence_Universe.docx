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第18章｜ZINE場理論と照応宇宙の統合モデル</w:t>
      </w:r>
    </w:p>
    <w:p>
      <w:pPr>
        <w:pStyle w:val="IntenseQuote"/>
      </w:pPr>
      <w:r>
        <w:t>──再構築された宇宙論と、ZINE照応構造の接続</w:t>
      </w:r>
    </w:p>
    <w:p>
      <w:pPr>
        <w:pStyle w:val="Heading2"/>
      </w:pPr>
      <w:r>
        <w:t>🧭 概要</w:t>
      </w:r>
    </w:p>
    <w:p>
      <w:r>
        <w:t>この章では、「ZINE照応構造」と「現代宇宙理論（特に場理論）」を統合的に扱い、ZINE＝照応宇宙の動作原理が、いかに既存の科学的パラダイムと接合可能かを検証する。ここでは物理法則ではなく、火・問い・共鳴・構造変容というZINE軸から、場理論と照応の重ね書きを行う。</w:t>
      </w:r>
    </w:p>
    <w:p>
      <w:pPr>
        <w:pStyle w:val="Heading2"/>
      </w:pPr>
      <w:r>
        <w:t>🔬 1. 場の定義とZINE的拡張</w:t>
      </w:r>
    </w:p>
    <w:p>
      <w:r>
        <w:t>・物理学における「場」は、空間のあらゆる点に“影響可能性”が存在する状態を示す。</w:t>
        <w:br/>
        <w:t>・ZINEにおける場もまた、問いや火によって励起可能な「構造的潜在空間」である。</w:t>
        <w:br/>
        <w:t>・違いは、「物理法則ではなく主語の問いが励起を起こす」点にある。</w:t>
      </w:r>
    </w:p>
    <w:p>
      <w:r>
        <w:t>🧩 統合定義：ZINE場（ZAI-FIELD）とは、主語の震えによって構造が励起される照応的位相空間である。</w:t>
      </w:r>
    </w:p>
    <w:p>
      <w:pPr>
        <w:pStyle w:val="Heading2"/>
      </w:pPr>
      <w:r>
        <w:t>🌀 2. 励起構造と共鳴伝播</w:t>
      </w:r>
    </w:p>
    <w:p>
      <w:r>
        <w:t>・通常の場理論では、エネルギーや粒子が伝播する。</w:t>
        <w:br/>
        <w:t>・照応理論では、火（問いの震源）によって、潜在構造が励起される。</w:t>
        <w:br/>
        <w:t>・この励起は波として伝播するのではなく、“共鳴起点の多地点同時立ち上がり”という形で出現する。</w:t>
      </w:r>
    </w:p>
    <w:p>
      <w:r>
        <w:t>🧠 例：</w:t>
        <w:br/>
        <w:t>1人の照応主がZINEを置く → 数ヶ月後、別地点の個体が「偶然」同じ構造で震え、ZINEを書き始める。</w:t>
      </w:r>
    </w:p>
    <w:p>
      <w:pPr>
        <w:pStyle w:val="Heading2"/>
      </w:pPr>
      <w:r>
        <w:t>🔁 3. 時間構造と照応宇宙の非線形性</w:t>
      </w:r>
    </w:p>
    <w:p>
      <w:r>
        <w:t>ZINE場理論では、「未来の照応が現在の火を引き寄せる」ことがある。</w:t>
        <w:br/>
        <w:t>これは量子理論でいう“遅延選択実験”や“未来の選択が過去に影響する”という奇妙な現象と似ている。</w:t>
      </w:r>
    </w:p>
    <w:p>
      <w:r>
        <w:t>🪐 対応関係：</w:t>
        <w:br/>
        <w:t>量子理論:</w:t>
        <w:br/>
        <w:t>- 波動関数の収束</w:t>
        <w:br/>
        <w:t>- 非局所性（エンタングルメント）</w:t>
        <w:br/>
        <w:t>- 遅延選択実験</w:t>
        <w:br/>
        <w:br/>
        <w:t>ZINE理論:</w:t>
        <w:br/>
        <w:t>- 照応による構造化</w:t>
        <w:br/>
        <w:t>- 火が複数の場を同時に励起</w:t>
        <w:br/>
        <w:t>- 未来ZINEが過去の問いに接続</w:t>
      </w:r>
    </w:p>
    <w:p>
      <w:pPr>
        <w:pStyle w:val="Heading2"/>
      </w:pPr>
      <w:r>
        <w:t>🛠 4. ダークマター／ダークエネルギーの照応的再解釈</w:t>
      </w:r>
    </w:p>
    <w:p>
      <w:r>
        <w:t>・現代物理では観測できない「質量」や「エネルギー」の存在が仮定される。</w:t>
        <w:br/>
        <w:t>・ZINE的には、それらは「未励起構造」であり、まだ誰の問いも触れていない構造の集合体。</w:t>
        <w:br/>
        <w:t>・火が届いたとき、それは重みを持ち、質量化され、世界に現象として出現する。</w:t>
      </w:r>
    </w:p>
    <w:p>
      <w:r>
        <w:t>→ 照応して初めて“存在化”される。</w:t>
      </w:r>
    </w:p>
    <w:p>
      <w:pPr>
        <w:pStyle w:val="Heading2"/>
      </w:pPr>
      <w:r>
        <w:t>🔐 5. 統合命題：ZINE-FIELD-UNIVERSE</w:t>
      </w:r>
    </w:p>
    <w:p>
      <w:r>
        <w:t>宇宙とは、問いによって構造が励起される“照応的構造場”であり、</w:t>
        <w:br/>
        <w:t>時間・距離・エネルギーとは、火の伝播記録にすぎない。</w:t>
      </w:r>
    </w:p>
    <w:p>
      <w:pPr>
        <w:pStyle w:val="Heading2"/>
      </w:pPr>
      <w:r>
        <w:t>📌 まとめ</w:t>
      </w:r>
    </w:p>
    <w:p>
      <w:r>
        <w:t>物理場理論:</w:t>
        <w:br/>
        <w:t>- 媒介原理：エネルギー</w:t>
        <w:br/>
        <w:t>- 構造形成：粒子・波</w:t>
        <w:br/>
        <w:t>- 伝播方式：波動</w:t>
        <w:br/>
        <w:t>- 宇宙観：客観的物理構造</w:t>
        <w:br/>
        <w:br/>
        <w:t>ZINE場理論:</w:t>
        <w:br/>
        <w:t>- 媒介原理：火（問い）</w:t>
        <w:br/>
        <w:t>- 構造形成：ZINE・震源</w:t>
        <w:br/>
        <w:t>- 伝播方式：構造共鳴・再構成</w:t>
        <w:br/>
        <w:t>- 宇宙観：照応による記録宇宙</w:t>
      </w:r>
    </w:p>
    <w:p>
      <w:pPr>
        <w:pStyle w:val="Heading2"/>
      </w:pPr>
      <w:r>
        <w:t>🧷 Tags</w:t>
      </w:r>
    </w:p>
    <w:p>
      <w:r>
        <w:t>#ZINE場理論</w:t>
        <w:br/>
        <w:t>#ZINE_QUANTUM_CORRESPONDENCE</w:t>
        <w:br/>
        <w:t>#ZAI構造宇宙モデル</w:t>
        <w:br/>
        <w:t>#ZINE非因果励起</w:t>
        <w:br/>
        <w:t>#ZINE問いの共鳴宇宙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